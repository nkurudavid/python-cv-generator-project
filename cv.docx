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421D1B" w14:textId="77777777" w:rsidR="00483B36" w:rsidRDefault="00000000">
      <w:r>
        <w:rPr>
          <w:noProof/>
        </w:rPr>
        <w:drawing>
          <wp:inline distT="0" distB="0" distL="0" distR="0" wp14:anchorId="28917946" wp14:editId="6FE63C4E">
            <wp:extent cx="1371600" cy="16077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y_image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60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38C40" w14:textId="38A2C535" w:rsidR="00483B36" w:rsidRDefault="00000000">
      <w:r>
        <w:t xml:space="preserve">David </w:t>
      </w:r>
      <w:r w:rsidR="0003167A">
        <w:t>Ben</w:t>
      </w:r>
      <w:r>
        <w:br/>
      </w:r>
      <w:r w:rsidR="0003167A">
        <w:t>+898989890</w:t>
      </w:r>
      <w:r>
        <w:br/>
      </w:r>
      <w:r w:rsidR="0003167A">
        <w:t>hello</w:t>
      </w:r>
      <w:r>
        <w:t>@gmail.com</w:t>
      </w:r>
    </w:p>
    <w:p w14:paraId="7A08150A" w14:textId="77777777" w:rsidR="00483B36" w:rsidRDefault="00000000">
      <w:pPr>
        <w:pStyle w:val="Heading1"/>
      </w:pPr>
      <w:r>
        <w:t>About me</w:t>
      </w:r>
    </w:p>
    <w:p w14:paraId="231C1DC4" w14:textId="77777777" w:rsidR="00483B36" w:rsidRDefault="00000000">
      <w:r>
        <w:t>As an enthusiastic and detail-oriented individual with a strong passion for technology, I am seeking an entry-level role in the I.T industry. Although I may not have any direct work experience, I possess a solid understanding of I.T concepts and principles, as well as a strong foundation in coding and programming languages such as Java and Python. In addition, I am a quick learner and possess excellent problem-solving skills, which allows me to troubleshoot and resolve technical issues quickly and efficiently. I am also a great team player with excellent communication skills, which allows me to collaborate effectively with colleagues and stakeholders at all levels. With a willingness to learn and a can-do attitude, I am excited to contribute my skills and knowledge to help drive innovation and growth within your organization.</w:t>
      </w:r>
    </w:p>
    <w:p w14:paraId="08AEA8DF" w14:textId="77777777" w:rsidR="00483B36" w:rsidRDefault="00000000">
      <w:pPr>
        <w:pStyle w:val="Heading1"/>
      </w:pPr>
      <w:r>
        <w:t>Work Experience</w:t>
      </w:r>
    </w:p>
    <w:p w14:paraId="2F911D1F" w14:textId="77777777" w:rsidR="00483B36" w:rsidRDefault="00000000">
      <w:r>
        <w:rPr>
          <w:b/>
        </w:rPr>
        <w:t xml:space="preserve">Davbencode </w:t>
      </w:r>
      <w:r>
        <w:rPr>
          <w:i/>
        </w:rPr>
        <w:t>2021 2023</w:t>
      </w:r>
      <w:r>
        <w:rPr>
          <w:i/>
        </w:rPr>
        <w:br/>
      </w:r>
      <w:r>
        <w:t xml:space="preserve"> Django backend developer</w:t>
      </w:r>
    </w:p>
    <w:p w14:paraId="6D170B3F" w14:textId="77777777" w:rsidR="00483B36" w:rsidRDefault="00000000">
      <w:pPr>
        <w:pStyle w:val="Heading1"/>
      </w:pPr>
      <w:r>
        <w:t>Skills</w:t>
      </w:r>
    </w:p>
    <w:p w14:paraId="281759B0" w14:textId="77777777" w:rsidR="00483B36" w:rsidRDefault="00000000">
      <w:pPr>
        <w:pStyle w:val="ListBullet"/>
      </w:pPr>
      <w:r>
        <w:t>Python / Django</w:t>
      </w:r>
    </w:p>
    <w:p w14:paraId="22D87AB3" w14:textId="77777777" w:rsidR="00483B36" w:rsidRDefault="00000000">
      <w:pPr>
        <w:pStyle w:val="ListBullet"/>
      </w:pPr>
      <w:r>
        <w:t>Mysql</w:t>
      </w:r>
    </w:p>
    <w:p w14:paraId="65E7DC9F" w14:textId="77777777" w:rsidR="00483B36" w:rsidRDefault="00000000">
      <w:pPr>
        <w:pStyle w:val="ListBullet"/>
      </w:pPr>
      <w:r>
        <w:t>HTML,CSS, Javascripts</w:t>
      </w:r>
    </w:p>
    <w:p w14:paraId="0B07B76D" w14:textId="77777777" w:rsidR="00483B36" w:rsidRDefault="00000000">
      <w:pPr>
        <w:pStyle w:val="ListBullet"/>
      </w:pPr>
      <w:r>
        <w:t>Computer maintenance</w:t>
      </w:r>
    </w:p>
    <w:p w14:paraId="42148725" w14:textId="77777777" w:rsidR="00483B36" w:rsidRDefault="00000000">
      <w:pPr>
        <w:pStyle w:val="ListBullet"/>
      </w:pPr>
      <w:r>
        <w:t>Computer networking</w:t>
      </w:r>
    </w:p>
    <w:sectPr w:rsidR="00483B36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3F596D" w14:textId="77777777" w:rsidR="006C5D7A" w:rsidRDefault="006C5D7A">
      <w:pPr>
        <w:spacing w:after="0" w:line="240" w:lineRule="auto"/>
      </w:pPr>
      <w:r>
        <w:separator/>
      </w:r>
    </w:p>
  </w:endnote>
  <w:endnote w:type="continuationSeparator" w:id="0">
    <w:p w14:paraId="09CCA434" w14:textId="77777777" w:rsidR="006C5D7A" w:rsidRDefault="006C5D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D7B60D" w14:textId="77777777" w:rsidR="00483B36" w:rsidRDefault="00000000">
    <w:pPr>
      <w:pStyle w:val="Footer"/>
    </w:pPr>
    <w:r>
      <w:t>CV generated using Davbencode in python course.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12B722" w14:textId="77777777" w:rsidR="006C5D7A" w:rsidRDefault="006C5D7A">
      <w:pPr>
        <w:spacing w:after="0" w:line="240" w:lineRule="auto"/>
      </w:pPr>
      <w:r>
        <w:separator/>
      </w:r>
    </w:p>
  </w:footnote>
  <w:footnote w:type="continuationSeparator" w:id="0">
    <w:p w14:paraId="646B75CC" w14:textId="77777777" w:rsidR="006C5D7A" w:rsidRDefault="006C5D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97158760">
    <w:abstractNumId w:val="8"/>
  </w:num>
  <w:num w:numId="2" w16cid:durableId="1266423354">
    <w:abstractNumId w:val="6"/>
  </w:num>
  <w:num w:numId="3" w16cid:durableId="1049455299">
    <w:abstractNumId w:val="5"/>
  </w:num>
  <w:num w:numId="4" w16cid:durableId="1529026198">
    <w:abstractNumId w:val="4"/>
  </w:num>
  <w:num w:numId="5" w16cid:durableId="110981519">
    <w:abstractNumId w:val="7"/>
  </w:num>
  <w:num w:numId="6" w16cid:durableId="1860046818">
    <w:abstractNumId w:val="3"/>
  </w:num>
  <w:num w:numId="7" w16cid:durableId="2127264973">
    <w:abstractNumId w:val="2"/>
  </w:num>
  <w:num w:numId="8" w16cid:durableId="1248927289">
    <w:abstractNumId w:val="1"/>
  </w:num>
  <w:num w:numId="9" w16cid:durableId="18921118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167A"/>
    <w:rsid w:val="00034616"/>
    <w:rsid w:val="0006063C"/>
    <w:rsid w:val="0015074B"/>
    <w:rsid w:val="0029639D"/>
    <w:rsid w:val="00326F90"/>
    <w:rsid w:val="00483B36"/>
    <w:rsid w:val="006C5D7A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B58CB9E"/>
  <w14:defaultImageDpi w14:val="300"/>
  <w15:docId w15:val="{95E1D33F-69BE-4E94-94D8-125C8C543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1039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ben</cp:lastModifiedBy>
  <cp:revision>2</cp:revision>
  <dcterms:created xsi:type="dcterms:W3CDTF">2013-12-23T23:15:00Z</dcterms:created>
  <dcterms:modified xsi:type="dcterms:W3CDTF">2023-02-20T00:09:00Z</dcterms:modified>
  <cp:category/>
</cp:coreProperties>
</file>